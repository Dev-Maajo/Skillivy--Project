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248" w:rsidRDefault="003201AB">
      <w:pPr>
        <w:pStyle w:val="Title"/>
      </w:pPr>
      <w:r>
        <w:t>Shaikh Mohd Maaz</w:t>
      </w:r>
    </w:p>
    <w:p w:rsidR="00321248" w:rsidRDefault="003201AB">
      <w:r>
        <w:rPr>
          <w:b/>
        </w:rPr>
        <w:t xml:space="preserve">Email: </w:t>
      </w:r>
      <w:r>
        <w:t xml:space="preserve">skmaaz8828@gmail.com    </w:t>
      </w:r>
      <w:r>
        <w:rPr>
          <w:b/>
        </w:rPr>
        <w:t xml:space="preserve">Phone: </w:t>
      </w:r>
      <w:r>
        <w:t xml:space="preserve">8828278210    </w:t>
      </w:r>
      <w:r>
        <w:rPr>
          <w:b/>
        </w:rPr>
        <w:t xml:space="preserve">Location: </w:t>
      </w:r>
      <w:r>
        <w:t>Mumbai, Maharashtra</w:t>
      </w:r>
    </w:p>
    <w:p w:rsidR="00321248" w:rsidRDefault="003201AB">
      <w:pPr>
        <w:pStyle w:val="Heading1"/>
      </w:pPr>
      <w:r>
        <w:t>Professional Summary</w:t>
      </w:r>
    </w:p>
    <w:p w:rsidR="00321248" w:rsidRDefault="003201AB">
      <w:r>
        <w:t>Self-driven and passionate MSCIT student with a strong interest in AI and Machine Learning. Experienced in building real-world projects using Python, Flask, and MongoDB. Strong believer in the practical application of AI in solving student-centric problems. Quick learner, disciplined, and always eager to experiment with cutting-edge AI tools like GPT4All and TinyLlama.</w:t>
      </w:r>
    </w:p>
    <w:p w:rsidR="00321248" w:rsidRDefault="003201AB">
      <w:pPr>
        <w:pStyle w:val="Heading1"/>
      </w:pPr>
      <w:r>
        <w:t>Education</w:t>
      </w:r>
    </w:p>
    <w:p w:rsidR="00321248" w:rsidRDefault="003201AB">
      <w:r>
        <w:t xml:space="preserve">Master of Science in </w:t>
      </w:r>
      <w:r w:rsidR="00B514BD">
        <w:t>Information Technology</w:t>
      </w:r>
      <w:bookmarkStart w:id="0" w:name="_GoBack"/>
      <w:bookmarkEnd w:id="0"/>
      <w:r>
        <w:t xml:space="preserve"> (MSCIT)</w:t>
      </w:r>
      <w:r>
        <w:br/>
        <w:t>Mumbai University | Expected Graduation: 2025</w:t>
      </w:r>
      <w:r>
        <w:br/>
        <w:t>Currently in 4th Semester (Research + Practicals ongoing)</w:t>
      </w:r>
    </w:p>
    <w:p w:rsidR="00321248" w:rsidRDefault="003201AB">
      <w:pPr>
        <w:pStyle w:val="Heading1"/>
      </w:pPr>
      <w:r>
        <w:t>Technical Skills</w:t>
      </w:r>
    </w:p>
    <w:p w:rsidR="00321248" w:rsidRDefault="003201AB">
      <w:r>
        <w:t>Languages: Python, JavaScript (basic)</w:t>
      </w:r>
      <w:r>
        <w:br/>
        <w:t>Frameworks: Flask</w:t>
      </w:r>
      <w:r>
        <w:br/>
        <w:t>Database: MongoDB, SQLite</w:t>
      </w:r>
      <w:r>
        <w:br/>
        <w:t>Tools: Git, VS Code, Render, Ollama, GPT4All, TinyLlama</w:t>
      </w:r>
      <w:r>
        <w:br/>
        <w:t>Frontend: HTML, CSS, Tailwind CSS</w:t>
      </w:r>
      <w:r>
        <w:br/>
        <w:t>Other: API Integration, Local AI Deployment</w:t>
      </w:r>
    </w:p>
    <w:p w:rsidR="00321248" w:rsidRDefault="003201AB">
      <w:pPr>
        <w:pStyle w:val="Heading1"/>
      </w:pPr>
      <w:r>
        <w:t>Projects</w:t>
      </w:r>
    </w:p>
    <w:p w:rsidR="00321248" w:rsidRDefault="003201AB">
      <w:r>
        <w:t xml:space="preserve">Student </w:t>
      </w:r>
      <w:proofErr w:type="spellStart"/>
      <w:r>
        <w:t>Saviour</w:t>
      </w:r>
      <w:proofErr w:type="spellEnd"/>
      <w:r>
        <w:t xml:space="preserve"> – Career Guidance Web App</w:t>
      </w:r>
      <w:r>
        <w:br/>
        <w:t>A full-stack Flask-based application that helps students with resume analysis, roadmap generation, and personalized suggestions based on their academic stage. Integrated MongoDB for user data, Tailwind CSS for UI, and planning future AI-powered logic.</w:t>
      </w:r>
      <w:r>
        <w:br/>
      </w:r>
    </w:p>
    <w:p w:rsidR="00321248" w:rsidRDefault="003201AB">
      <w:r>
        <w:t xml:space="preserve"> Movie Recommender System</w:t>
      </w:r>
      <w:r>
        <w:br/>
        <w:t>A Python-Flask based content-based movie recommendation system built using a dataset of over 10,000 movies/series (including Hindi &amp; English). Featured intelligent search and poster previews.</w:t>
      </w:r>
      <w:r>
        <w:br/>
      </w:r>
    </w:p>
    <w:p w:rsidR="00321248" w:rsidRDefault="003201AB">
      <w:r>
        <w:lastRenderedPageBreak/>
        <w:t xml:space="preserve"> Local LLM Deployment</w:t>
      </w:r>
      <w:r>
        <w:br/>
        <w:t>Experimented with local language models like GPT4All and TinyLlama using Ollama to build terminal-based chatbots. Gained hands-on experience in inference and optimization.</w:t>
      </w:r>
    </w:p>
    <w:p w:rsidR="00321248" w:rsidRDefault="003201AB">
      <w:pPr>
        <w:pStyle w:val="Heading1"/>
      </w:pPr>
      <w:r>
        <w:t>Internship</w:t>
      </w:r>
    </w:p>
    <w:p w:rsidR="00321248" w:rsidRDefault="003201AB">
      <w:r>
        <w:t>Quantum Learning | AI &amp; ML Intern | Duration: 6 Months</w:t>
      </w:r>
      <w:r>
        <w:br/>
        <w:t>Worked on a movie recommendation system project during the internship. Applied ML basics and Python to deliver a working solution as part of academic submission. Learned self-driven project execution in absence of structured guidance.</w:t>
      </w:r>
    </w:p>
    <w:sectPr w:rsidR="003212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1AB"/>
    <w:rsid w:val="00321248"/>
    <w:rsid w:val="00326F90"/>
    <w:rsid w:val="00AA1D8D"/>
    <w:rsid w:val="00B47730"/>
    <w:rsid w:val="00B514B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6529F"/>
  <w14:defaultImageDpi w14:val="300"/>
  <w15:docId w15:val="{0427A458-B7FC-469F-9D87-A1816EC3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60006-DCE5-4FE2-BC16-8CAFCEE1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Maaz Shaikh</cp:lastModifiedBy>
  <cp:revision>3</cp:revision>
  <dcterms:created xsi:type="dcterms:W3CDTF">2013-12-23T23:15:00Z</dcterms:created>
  <dcterms:modified xsi:type="dcterms:W3CDTF">2025-06-27T17:53:00Z</dcterms:modified>
  <cp:category/>
</cp:coreProperties>
</file>